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41561-2020 i Borgholms kommun</w:t>
      </w:r>
    </w:p>
    <w:p>
      <w:r>
        <w:t>Detta dokument behandlar höga naturvärden i avverkningsamälan A 41561-2020 i Borgholms kommun. Denna avverkningsanmälan inkom 2020-08-31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rödvingad kapuschongbagge (VU), storfibblebi (VU), vallrovfluga (VU) och större vedgeting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1561-2020.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6293152, E 595408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