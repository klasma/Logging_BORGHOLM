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14713-2020 i Borgholms kommun</w:t>
      </w:r>
    </w:p>
    <w:p>
      <w:r>
        <w:t>Detta dokument behandlar höga naturvärden i avverkningsamälan A 14713-2020 i Borgholms kommun. Denna avverkningsanmälan inkom 2020-03-19 och omfattar 6,3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vresalm (CR), stinkande håltryffel (VU), anisspindling (S), blå slemspindling (S), murgröna (S), skogsknipprot (S, §8), strävlosta (S), tvåblad (S, §8), vårärt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7384"/>
            <wp:docPr id="1" name="Picture 1"/>
            <wp:cNvGraphicFramePr>
              <a:graphicFrameLocks noChangeAspect="1"/>
            </wp:cNvGraphicFramePr>
            <a:graphic>
              <a:graphicData uri="http://schemas.openxmlformats.org/drawingml/2006/picture">
                <pic:pic>
                  <pic:nvPicPr>
                    <pic:cNvPr id="0" name="A 14713-2020.png"/>
                    <pic:cNvPicPr/>
                  </pic:nvPicPr>
                  <pic:blipFill>
                    <a:blip r:embed="rId16"/>
                    <a:stretch>
                      <a:fillRect/>
                    </a:stretch>
                  </pic:blipFill>
                  <pic:spPr>
                    <a:xfrm>
                      <a:off x="0" y="0"/>
                      <a:ext cx="5486400" cy="37373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6346150, E 621615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ListBullet"/>
      </w:pPr>
      <w:r>
        <w:t>Tvåblad (S,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