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57656-2020 i Borgholms kommun</w:t>
      </w:r>
    </w:p>
    <w:p>
      <w:r>
        <w:t>Detta dokument behandlar höga naturvärden i avverkningsamälan A 57656-2020 i Borgholms kommun. Denna avverkningsanmälan inkom 2020-11-05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ryl (EN), gotlandsmåra (VU), skogsknipprot (S, §8), strävlosta (S), vit skogslilja (S, §8) och grönvit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765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6344041, E 619456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Vit skogslilja (S, §8)</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