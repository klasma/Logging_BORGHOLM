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14767-2020 i Borgholms kommun</w:t>
      </w:r>
    </w:p>
    <w:p>
      <w:r>
        <w:t>Detta dokument behandlar höga naturvärden i avverkningsamälan A 14767-2020 i Borgholms kommun. Denna avverkningsanmälan inkom 2020-03-19 och omfattar 10,7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backtimjan (NT), jordtistel (NT), knölspindel (NT), långbensgroda (NT, §4a), molnfläcksbock (NT), solvända (NT), mindre vattensalamander (§6) och gullviva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63987"/>
            <wp:docPr id="1" name="Picture 1"/>
            <wp:cNvGraphicFramePr>
              <a:graphicFrameLocks noChangeAspect="1"/>
            </wp:cNvGraphicFramePr>
            <a:graphic>
              <a:graphicData uri="http://schemas.openxmlformats.org/drawingml/2006/picture">
                <pic:pic>
                  <pic:nvPicPr>
                    <pic:cNvPr id="0" name="A 14767-2020.png"/>
                    <pic:cNvPicPr/>
                  </pic:nvPicPr>
                  <pic:blipFill>
                    <a:blip r:embed="rId16"/>
                    <a:stretch>
                      <a:fillRect/>
                    </a:stretch>
                  </pic:blipFill>
                  <pic:spPr>
                    <a:xfrm>
                      <a:off x="0" y="0"/>
                      <a:ext cx="5486400" cy="28639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6354702, E 622431 i SWEREF 99 TM.</w:t>
      </w:r>
    </w:p>
    <w:p>
      <w:pPr>
        <w:pStyle w:val="Heading1"/>
      </w:pPr>
      <w:r>
        <w:t>Fridlysta arter</w:t>
      </w:r>
    </w:p>
    <w:p>
      <w:r>
        <w:t xml:space="preserve">Följande fridlysta arter har sina livsmiljöer och växtplatser i den avverkningsanmälda skogen: </w:t>
      </w:r>
    </w:p>
    <w:p>
      <w:pPr>
        <w:pStyle w:val="ListBullet"/>
      </w:pPr>
      <w:r>
        <w:t>Långbensgroda (NT, §4a)</w:t>
      </w:r>
    </w:p>
    <w:p>
      <w:pPr>
        <w:pStyle w:val="ListBullet"/>
      </w:pPr>
      <w:r>
        <w:t>Mindre vattensalamander (§6)</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