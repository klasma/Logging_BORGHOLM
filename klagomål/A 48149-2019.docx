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48149-2019 i Borgholms kommun</w:t>
      </w:r>
    </w:p>
    <w:p>
      <w:r>
        <w:t>Detta dokument behandlar höga naturvärden i avverkningsamälan A 48149-2019 i Borgholms kommun. Denna avverkningsanmälan inkom 2019-09-18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ask (EN), backklöver (NT) och murgröna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0896"/>
            <wp:docPr id="1" name="Picture 1"/>
            <wp:cNvGraphicFramePr>
              <a:graphicFrameLocks noChangeAspect="1"/>
            </wp:cNvGraphicFramePr>
            <a:graphic>
              <a:graphicData uri="http://schemas.openxmlformats.org/drawingml/2006/picture">
                <pic:pic>
                  <pic:nvPicPr>
                    <pic:cNvPr id="0" name="A 48149-2019.png"/>
                    <pic:cNvPicPr/>
                  </pic:nvPicPr>
                  <pic:blipFill>
                    <a:blip r:embed="rId16"/>
                    <a:stretch>
                      <a:fillRect/>
                    </a:stretch>
                  </pic:blipFill>
                  <pic:spPr>
                    <a:xfrm>
                      <a:off x="0" y="0"/>
                      <a:ext cx="5486400" cy="50508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6329585, E 616519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