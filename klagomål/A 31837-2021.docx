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31837-2021 i Borgholms kommun</w:t>
      </w:r>
    </w:p>
    <w:p>
      <w:r>
        <w:t>Detta dokument behandlar höga naturvärden i avverkningsamälan A 31837-2021 i Borgholms kommun. Denna avverkningsanmälan inkom 2021-06-23 och omfattar 1,7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kragjordstjärna (S), skogsknipprot (S, §8), strävlosta (S),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1837-2021.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621394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