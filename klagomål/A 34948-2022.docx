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34948-2022 i Borgholms kommun</w:t>
      </w:r>
    </w:p>
    <w:p>
      <w:r>
        <w:t>Detta dokument behandlar höga naturvärden i avverkningsamälan A 34948-2022 i Borgholms kommun. Denna avverkningsanmälan inkom 2022-08-23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brödmusseron (EN), juvelspindling (NT), persiljespindling (NT), fransig jordstjärna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4948-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6346092, E 620059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