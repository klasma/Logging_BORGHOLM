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27046-2019 i Borgholms kommun</w:t>
      </w:r>
    </w:p>
    <w:p>
      <w:r>
        <w:t>Detta dokument behandlar höga naturvärden i avverkningsamälan A 27046-2019 i Borgholms kommun. Denna avverkningsanmälan inkom 2019-05-29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axveronika (NT), backklöver (NT), solvända (NT), sårläka (S), tvåblad (S, §8) och vit skogslilja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27046-2019.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6335759, E 619431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Vit skogslilja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